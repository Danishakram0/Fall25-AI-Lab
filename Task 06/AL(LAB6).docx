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85" w:rsidRDefault="00A31685" w:rsidP="00A31685">
      <w:r>
        <w:rPr>
          <w:b/>
          <w:sz w:val="28"/>
        </w:rPr>
        <w:t>Name:</w:t>
      </w:r>
      <w:r>
        <w:rPr>
          <w:sz w:val="28"/>
        </w:rPr>
        <w:t xml:space="preserve"> </w:t>
      </w:r>
      <w:r>
        <w:t xml:space="preserve">Danish </w:t>
      </w:r>
      <w:proofErr w:type="spellStart"/>
      <w:r>
        <w:t>Akram</w:t>
      </w:r>
      <w:proofErr w:type="spellEnd"/>
      <w:r>
        <w:br/>
      </w:r>
      <w:r>
        <w:rPr>
          <w:b/>
          <w:sz w:val="28"/>
        </w:rPr>
        <w:t>Roll No:</w:t>
      </w:r>
      <w:r>
        <w:rPr>
          <w:sz w:val="28"/>
        </w:rPr>
        <w:t xml:space="preserve"> </w:t>
      </w:r>
      <w:r>
        <w:t>063</w:t>
      </w:r>
      <w:r>
        <w:br/>
      </w:r>
      <w:r>
        <w:rPr>
          <w:b/>
          <w:sz w:val="28"/>
        </w:rPr>
        <w:t>Section:</w:t>
      </w:r>
      <w:r>
        <w:rPr>
          <w:sz w:val="28"/>
        </w:rPr>
        <w:t xml:space="preserve"> </w:t>
      </w:r>
      <w:r>
        <w:t>BSDS – 3A</w:t>
      </w:r>
      <w:r>
        <w:br/>
      </w:r>
      <w:r>
        <w:rPr>
          <w:b/>
          <w:sz w:val="28"/>
        </w:rPr>
        <w:t>Subject:</w:t>
      </w:r>
      <w:r>
        <w:rPr>
          <w:sz w:val="28"/>
        </w:rPr>
        <w:t xml:space="preserve"> </w:t>
      </w:r>
      <w:r>
        <w:t>AI (Lab)</w:t>
      </w:r>
    </w:p>
    <w:p w:rsidR="00A31685" w:rsidRDefault="00A31685" w:rsidP="00A31685">
      <w:pPr>
        <w:pStyle w:val="Heading1"/>
        <w:jc w:val="center"/>
      </w:pPr>
      <w:r>
        <w:t>Task 06</w:t>
      </w:r>
      <w:bookmarkStart w:id="0" w:name="_GoBack"/>
      <w:bookmarkEnd w:id="0"/>
    </w:p>
    <w:p w:rsidR="00A31685" w:rsidRDefault="00A31685" w:rsidP="00A31685"/>
    <w:p w:rsidR="00331B7F" w:rsidRDefault="00A31685">
      <w:pPr>
        <w:pStyle w:val="Heading1"/>
      </w:pPr>
      <w:r>
        <w:t>Breadth-First Search (BFS) Traversal in Python</w:t>
      </w:r>
    </w:p>
    <w:p w:rsidR="00331B7F" w:rsidRDefault="00A31685">
      <w:pPr>
        <w:pStyle w:val="Heading2"/>
      </w:pPr>
      <w:r>
        <w:t>Objective:</w:t>
      </w:r>
    </w:p>
    <w:p w:rsidR="00331B7F" w:rsidRDefault="00A31685">
      <w:r>
        <w:t>The objective of this program is to traverse all nodes of a graph using the Breadth-First Search (BFS) algorithm.</w:t>
      </w:r>
    </w:p>
    <w:p w:rsidR="00331B7F" w:rsidRDefault="00A31685">
      <w:pPr>
        <w:pStyle w:val="Heading2"/>
      </w:pPr>
      <w:r>
        <w:t>Algorithm Explanation:</w:t>
      </w:r>
    </w:p>
    <w:p w:rsidR="00331B7F" w:rsidRDefault="00A31685">
      <w:r>
        <w:t>- BFS is a level-by-level graph traversal algorithm.</w:t>
      </w:r>
    </w:p>
    <w:p w:rsidR="00331B7F" w:rsidRDefault="00A31685">
      <w:r>
        <w:t xml:space="preserve">- </w:t>
      </w:r>
      <w:r>
        <w:t>First, the starting node is visited.</w:t>
      </w:r>
    </w:p>
    <w:p w:rsidR="00331B7F" w:rsidRDefault="00A31685">
      <w:r>
        <w:t>- Then, all directly connected neighbors of the node are added to a queue.</w:t>
      </w:r>
    </w:p>
    <w:p w:rsidR="00331B7F" w:rsidRDefault="00A31685">
      <w:r>
        <w:t>- At each step, the first node from the queue is removed and its unvisited neighbors are added to the queue.</w:t>
      </w:r>
    </w:p>
    <w:p w:rsidR="00331B7F" w:rsidRDefault="00A31685">
      <w:r>
        <w:t>- This continues until the queue be</w:t>
      </w:r>
      <w:r>
        <w:t>comes empty.</w:t>
      </w:r>
    </w:p>
    <w:p w:rsidR="00331B7F" w:rsidRDefault="00A31685">
      <w:pPr>
        <w:pStyle w:val="Heading2"/>
      </w:pPr>
      <w:r>
        <w:t>Output:</w:t>
      </w:r>
    </w:p>
    <w:p w:rsidR="00331B7F" w:rsidRDefault="00A31685">
      <w:r>
        <w:t>BFS Path: ['A', 'B', 'C', 'D', 'E', 'F']</w:t>
      </w:r>
    </w:p>
    <w:p w:rsidR="00331B7F" w:rsidRDefault="00A31685">
      <w:pPr>
        <w:pStyle w:val="Heading2"/>
      </w:pPr>
      <w:r>
        <w:t>Explanation of Output:</w:t>
      </w:r>
    </w:p>
    <w:p w:rsidR="00331B7F" w:rsidRDefault="00A31685">
      <w:r>
        <w:t xml:space="preserve">The traversal starts from </w:t>
      </w:r>
      <w:r>
        <w:t>node A, then visits B and C, followed by D, E, and finally F.</w:t>
      </w:r>
    </w:p>
    <w:p w:rsidR="00331B7F" w:rsidRDefault="00A31685">
      <w:pPr>
        <w:pStyle w:val="Heading2"/>
      </w:pPr>
      <w:r>
        <w:t>Key Points:</w:t>
      </w:r>
    </w:p>
    <w:p w:rsidR="00331B7F" w:rsidRDefault="00A31685">
      <w:r>
        <w:t>- BFS uses a Queue (First-In-First-Out structure).</w:t>
      </w:r>
    </w:p>
    <w:p w:rsidR="00331B7F" w:rsidRDefault="00A31685">
      <w:r>
        <w:t>- Each node is visited only once.</w:t>
      </w:r>
    </w:p>
    <w:p w:rsidR="00331B7F" w:rsidRDefault="00A31685">
      <w:r>
        <w:t>- BFS is useful for finding the shortest path in unweighted graphs.</w:t>
      </w:r>
    </w:p>
    <w:sectPr w:rsidR="00331B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B7F"/>
    <w:rsid w:val="00A316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976FE"/>
  <w14:defaultImageDpi w14:val="300"/>
  <w15:docId w15:val="{D471F4D6-BE6D-4262-A82B-153BC09E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EF45B-9919-45F3-BC18-E91C21D4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2025-10-15T14:43:00Z</dcterms:modified>
  <cp:category/>
</cp:coreProperties>
</file>