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E1" w:rsidRDefault="00221EE1">
      <w:pPr>
        <w:pStyle w:val="Heading1"/>
      </w:pPr>
    </w:p>
    <w:p w:rsidR="00884CC2" w:rsidRDefault="00AC2F7A">
      <w:r w:rsidRPr="00884CC2">
        <w:rPr>
          <w:b/>
          <w:sz w:val="28"/>
        </w:rPr>
        <w:t>Name:</w:t>
      </w:r>
      <w:r w:rsidRPr="00884CC2">
        <w:rPr>
          <w:sz w:val="28"/>
        </w:rPr>
        <w:t xml:space="preserve"> </w:t>
      </w:r>
      <w:r>
        <w:t>Danish Akram</w:t>
      </w:r>
      <w:r>
        <w:br/>
      </w:r>
      <w:r w:rsidRPr="00884CC2">
        <w:rPr>
          <w:b/>
          <w:sz w:val="28"/>
        </w:rPr>
        <w:t>Roll No:</w:t>
      </w:r>
      <w:r w:rsidRPr="00884CC2">
        <w:rPr>
          <w:sz w:val="28"/>
        </w:rPr>
        <w:t xml:space="preserve"> </w:t>
      </w:r>
      <w:r>
        <w:t>063</w:t>
      </w:r>
      <w:r>
        <w:br/>
      </w:r>
      <w:r w:rsidRPr="00884CC2">
        <w:rPr>
          <w:b/>
          <w:sz w:val="28"/>
        </w:rPr>
        <w:t>Section:</w:t>
      </w:r>
      <w:r w:rsidRPr="00884CC2">
        <w:rPr>
          <w:sz w:val="28"/>
        </w:rPr>
        <w:t xml:space="preserve"> </w:t>
      </w:r>
      <w:r>
        <w:t>BSDS – 3A</w:t>
      </w:r>
      <w:r>
        <w:br/>
      </w:r>
      <w:r w:rsidRPr="00884CC2">
        <w:rPr>
          <w:b/>
          <w:sz w:val="28"/>
        </w:rPr>
        <w:t>Subject:</w:t>
      </w:r>
      <w:r w:rsidRPr="00884CC2">
        <w:rPr>
          <w:sz w:val="28"/>
        </w:rPr>
        <w:t xml:space="preserve"> </w:t>
      </w:r>
      <w:r>
        <w:t>AI (Lab)</w:t>
      </w:r>
    </w:p>
    <w:p w:rsidR="00884CC2" w:rsidRDefault="00884CC2" w:rsidP="00884CC2">
      <w:pPr>
        <w:pStyle w:val="Heading1"/>
        <w:jc w:val="center"/>
      </w:pPr>
      <w:r>
        <w:t>Task 05</w:t>
      </w:r>
    </w:p>
    <w:p w:rsidR="00221EE1" w:rsidRDefault="00AC2F7A">
      <w:pPr>
        <w:pStyle w:val="Heading2"/>
      </w:pPr>
      <w:r>
        <w:t>Question No. 1</w:t>
      </w:r>
    </w:p>
    <w:p w:rsidR="00221EE1" w:rsidRDefault="00AC2F7A">
      <w:r>
        <w:t>Task:</w:t>
      </w:r>
      <w:r>
        <w:br/>
        <w:t>Implement a program to perform Depth-First Search (DFS) traversal on a given graph.</w:t>
      </w:r>
    </w:p>
    <w:p w:rsidR="00221EE1" w:rsidRDefault="00AC2F7A">
      <w:r>
        <w:t>Explanation:</w:t>
      </w:r>
      <w:r>
        <w:br/>
        <w:t xml:space="preserve">- The program represents a graph </w:t>
      </w:r>
      <w:r>
        <w:t>using a dictionary, where each key represents a node and its value is a list of connected nodes (neighbors).</w:t>
      </w:r>
      <w:r>
        <w:br/>
        <w:t>- It uses a stack-based approach to explore nodes in a depth-first manner — that is, it goes as deep as possible along one branch before backtracki</w:t>
      </w:r>
      <w:r>
        <w:t>ng.</w:t>
      </w:r>
      <w:r>
        <w:br/>
        <w:t>- A set is used to keep track of visited nodes, ensuring no node is processed more than once.</w:t>
      </w:r>
      <w:r>
        <w:br/>
        <w:t>- The traversal path is stored and displayed at the end.</w:t>
      </w:r>
    </w:p>
    <w:p w:rsidR="00221EE1" w:rsidRDefault="00AC2F7A">
      <w:r>
        <w:t>Working Steps:</w:t>
      </w:r>
      <w:r>
        <w:br/>
        <w:t>1. Start from the initial node (e.g., A).</w:t>
      </w:r>
      <w:r>
        <w:br/>
        <w:t>2. Push the starting node onto the stack.</w:t>
      </w:r>
      <w:r>
        <w:br/>
        <w:t>3.</w:t>
      </w:r>
      <w:r>
        <w:t xml:space="preserve"> Pop the top node from the stack and visit it.</w:t>
      </w:r>
      <w:r>
        <w:br/>
        <w:t>4. Add all its unvisited adjacent nodes to the stack (in reverse order to maintain correct traversal sequence).</w:t>
      </w:r>
      <w:r>
        <w:br/>
        <w:t>5. Continue this process until the stack is empty.</w:t>
      </w:r>
      <w:r>
        <w:br/>
        <w:t>6. Display the final DFS traversal path.</w:t>
      </w:r>
    </w:p>
    <w:p w:rsidR="00221EE1" w:rsidRDefault="00AC2F7A">
      <w:r>
        <w:t>Examp</w:t>
      </w:r>
      <w:r>
        <w:t>le Input (Graph):</w:t>
      </w:r>
      <w:r>
        <w:br/>
        <w:t>A → [B, C]</w:t>
      </w:r>
      <w:r>
        <w:br/>
        <w:t>B → [D, E]</w:t>
      </w:r>
      <w:r>
        <w:br/>
        <w:t>C → [F]</w:t>
      </w:r>
      <w:r>
        <w:br/>
        <w:t>D → []</w:t>
      </w:r>
      <w:r>
        <w:br/>
        <w:t>E → [F]</w:t>
      </w:r>
      <w:r>
        <w:br/>
        <w:t>F → []</w:t>
      </w:r>
    </w:p>
    <w:p w:rsidR="00221EE1" w:rsidRDefault="00AC2F7A">
      <w:r>
        <w:t>Output Example:</w:t>
      </w:r>
      <w:bookmarkStart w:id="0" w:name="_GoBack"/>
      <w:bookmarkEnd w:id="0"/>
      <w:r>
        <w:br/>
        <w:t>DFS Path:  ['A', 'B', 'D', 'E', 'F', 'C']</w:t>
      </w:r>
    </w:p>
    <w:p w:rsidR="00221EE1" w:rsidRDefault="00221EE1"/>
    <w:sectPr w:rsidR="00221E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21EE1"/>
    <w:rsid w:val="0029639D"/>
    <w:rsid w:val="00326F90"/>
    <w:rsid w:val="00884CC2"/>
    <w:rsid w:val="00AA1D8D"/>
    <w:rsid w:val="00AC2F7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4B9C1"/>
  <w14:defaultImageDpi w14:val="300"/>
  <w15:docId w15:val="{3612939D-AEEC-43F3-A846-C0B9DD2A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1CB393-2226-430D-9F28-325EA547C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3</cp:revision>
  <dcterms:created xsi:type="dcterms:W3CDTF">2013-12-23T23:15:00Z</dcterms:created>
  <dcterms:modified xsi:type="dcterms:W3CDTF">2025-10-15T14:32:00Z</dcterms:modified>
  <cp:category/>
</cp:coreProperties>
</file>