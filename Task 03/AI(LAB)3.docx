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E2" w:rsidRDefault="00617A09" w:rsidP="002F4B09">
      <w:r w:rsidRPr="002F4B09">
        <w:rPr>
          <w:b/>
          <w:sz w:val="28"/>
        </w:rPr>
        <w:t>Name:</w:t>
      </w:r>
      <w:r w:rsidRPr="002F4B09">
        <w:rPr>
          <w:sz w:val="28"/>
        </w:rPr>
        <w:t xml:space="preserve"> </w:t>
      </w:r>
      <w:r>
        <w:t xml:space="preserve">Danish </w:t>
      </w:r>
      <w:proofErr w:type="spellStart"/>
      <w:r>
        <w:t>Akram</w:t>
      </w:r>
      <w:proofErr w:type="spellEnd"/>
      <w:r>
        <w:br/>
      </w:r>
      <w:r w:rsidRPr="002F4B09">
        <w:rPr>
          <w:b/>
          <w:sz w:val="28"/>
        </w:rPr>
        <w:t>Roll No:</w:t>
      </w:r>
      <w:r w:rsidRPr="002F4B09">
        <w:rPr>
          <w:sz w:val="28"/>
        </w:rPr>
        <w:t xml:space="preserve"> </w:t>
      </w:r>
      <w:r>
        <w:t>063</w:t>
      </w:r>
      <w:r>
        <w:br/>
      </w:r>
      <w:r w:rsidRPr="002F4B09">
        <w:rPr>
          <w:b/>
          <w:sz w:val="28"/>
        </w:rPr>
        <w:t>Section:</w:t>
      </w:r>
      <w:r w:rsidRPr="002F4B09">
        <w:rPr>
          <w:sz w:val="28"/>
        </w:rPr>
        <w:t xml:space="preserve"> </w:t>
      </w:r>
      <w:r>
        <w:t>BSDS – 3A</w:t>
      </w:r>
      <w:r>
        <w:br/>
      </w:r>
      <w:r w:rsidRPr="002F4B09">
        <w:rPr>
          <w:b/>
          <w:sz w:val="28"/>
        </w:rPr>
        <w:t>Subject:</w:t>
      </w:r>
      <w:r w:rsidRPr="002F4B09">
        <w:rPr>
          <w:sz w:val="28"/>
        </w:rPr>
        <w:t xml:space="preserve"> </w:t>
      </w:r>
      <w:r>
        <w:t>AI (Lab)</w:t>
      </w:r>
      <w:r>
        <w:br/>
      </w:r>
    </w:p>
    <w:p w:rsidR="002F4B09" w:rsidRDefault="002F4B09" w:rsidP="002F4B09">
      <w:pPr>
        <w:pStyle w:val="Heading1"/>
        <w:jc w:val="center"/>
      </w:pPr>
      <w:r>
        <w:t>Task 03</w:t>
      </w:r>
    </w:p>
    <w:p w:rsidR="004C68E2" w:rsidRDefault="00617A09">
      <w:pPr>
        <w:pStyle w:val="Heading2"/>
      </w:pPr>
      <w:r>
        <w:t>1. Objective</w:t>
      </w:r>
    </w:p>
    <w:p w:rsidR="004C68E2" w:rsidRDefault="00617A09">
      <w:r>
        <w:t>The purpose of this lab task is to implement and understand</w:t>
      </w:r>
      <w:r>
        <w:t xml:space="preserve"> the working of two types of reflex agents in Artificial Intelligence:</w:t>
      </w:r>
      <w:r>
        <w:br/>
        <w:t>1. Simple Reflex Agent</w:t>
      </w:r>
      <w:r>
        <w:br/>
        <w:t>2. Model-Based Reflex Agent</w:t>
      </w:r>
      <w:r>
        <w:br/>
      </w:r>
      <w:r>
        <w:br/>
        <w:t>These agents take decisions based on the current state (environment perception) and perform actions accordingly to maintain the desir</w:t>
      </w:r>
      <w:r>
        <w:t>ed room temperature.</w:t>
      </w:r>
    </w:p>
    <w:p w:rsidR="004C68E2" w:rsidRDefault="00617A09">
      <w:pPr>
        <w:pStyle w:val="Heading2"/>
      </w:pPr>
      <w:r>
        <w:t>2. Code Explanation</w:t>
      </w:r>
    </w:p>
    <w:p w:rsidR="004C68E2" w:rsidRDefault="00617A09">
      <w:pPr>
        <w:pStyle w:val="Heading3"/>
      </w:pPr>
      <w:r>
        <w:t>A. Simple Reflex Agent</w:t>
      </w:r>
    </w:p>
    <w:p w:rsidR="004C68E2" w:rsidRDefault="00617A09">
      <w:r>
        <w:t>The agent only reacts to the current temperature without considering any previous states. If the temperature is higher than the desired level, it turns on the AC; otherwise, it turns it off.</w:t>
      </w:r>
    </w:p>
    <w:p w:rsidR="004C68E2" w:rsidRDefault="00617A09">
      <w:r>
        <w:t>Sample Output:</w:t>
      </w:r>
    </w:p>
    <w:p w:rsidR="004C68E2" w:rsidRDefault="00617A09">
      <w:r>
        <w:t>Living Room: Current temperature = 31°C. Turn on Ac</w:t>
      </w:r>
      <w:r>
        <w:br/>
        <w:t>Bedroom: Current temperature = 25°C</w:t>
      </w:r>
      <w:r>
        <w:t>. Turn off Ac</w:t>
      </w:r>
      <w:r>
        <w:br/>
        <w:t>Kitchen: Current temperature = 34°C. Turn on Ac</w:t>
      </w:r>
      <w:r>
        <w:br/>
        <w:t>Store Room: Current temperature = 29°C. Turn off Ac</w:t>
      </w:r>
    </w:p>
    <w:p w:rsidR="004C68E2" w:rsidRDefault="00617A09">
      <w:pPr>
        <w:pStyle w:val="Heading3"/>
      </w:pPr>
      <w:r>
        <w:t>B. Model-Based Reflex Agent</w:t>
      </w:r>
    </w:p>
    <w:p w:rsidR="004C68E2" w:rsidRDefault="00617A09">
      <w:r>
        <w:t>This agent maintains memory of previous actions. It not only checks the current temperature but also compares it w</w:t>
      </w:r>
      <w:r>
        <w:t>ith the previous action. If the same action is needed repeatedly, it avoids unnecessary repetition by saying 'No change needed'. It also keeps a history of all actions taken for each room.</w:t>
      </w:r>
    </w:p>
    <w:p w:rsidR="004C68E2" w:rsidRDefault="00617A09">
      <w:bookmarkStart w:id="0" w:name="_GoBack"/>
      <w:bookmarkEnd w:id="0"/>
      <w:r>
        <w:t>Sample Output:</w:t>
      </w:r>
    </w:p>
    <w:p w:rsidR="004C68E2" w:rsidRDefault="00617A09">
      <w:r>
        <w:t>Living Room:</w:t>
      </w:r>
      <w:r>
        <w:br/>
        <w:t>Current temperature is: 30 = Turn on AC</w:t>
      </w:r>
      <w:r>
        <w:br/>
        <w:t>Current temperature is: 31 = No change needed</w:t>
      </w:r>
      <w:r>
        <w:br/>
        <w:t>Current temperature is: 27 = Turn off AC</w:t>
      </w:r>
      <w:r>
        <w:br/>
        <w:t>Current temperature is: 33 = Tur</w:t>
      </w:r>
      <w:r>
        <w:t>n on AC</w:t>
      </w:r>
      <w:r>
        <w:br/>
      </w:r>
      <w:r>
        <w:lastRenderedPageBreak/>
        <w:t>Current temperature is: 26 = Turn off AC</w:t>
      </w:r>
      <w:r>
        <w:br/>
        <w:t>Bedroom:</w:t>
      </w:r>
      <w:r>
        <w:br/>
        <w:t>Current temperature is: 25 = No change needed</w:t>
      </w:r>
      <w:r>
        <w:br/>
        <w:t>Current temperature is: 29 = Turn on AC</w:t>
      </w:r>
      <w:r>
        <w:br/>
        <w:t>Current temperature is: 31 = No change needed</w:t>
      </w:r>
      <w:r>
        <w:br/>
        <w:t>Current temperature is: 33 = No change needed</w:t>
      </w:r>
      <w:r>
        <w:br/>
      </w:r>
      <w:r>
        <w:br/>
        <w:t>..Temperature Contr</w:t>
      </w:r>
      <w:r>
        <w:t>ol History..</w:t>
      </w:r>
      <w:r>
        <w:br/>
        <w:t>In Living Room, when temperature is 30 = Turn on AC</w:t>
      </w:r>
      <w:r>
        <w:br/>
        <w:t>In Living Room, when temperature is 31 = No change needed</w:t>
      </w:r>
      <w:r>
        <w:br/>
        <w:t>In Living Room, when temperature is 27 = Turn off AC</w:t>
      </w:r>
      <w:r>
        <w:br/>
        <w:t>In Living Room, when temperature is 33 = Turn on AC</w:t>
      </w:r>
      <w:r>
        <w:br/>
        <w:t>In Living Room, when tempera</w:t>
      </w:r>
      <w:r>
        <w:t>ture is 26 = Turn off AC</w:t>
      </w:r>
      <w:r>
        <w:br/>
        <w:t>In Bedroom, when temperature is 25 = No change needed</w:t>
      </w:r>
      <w:r>
        <w:br/>
        <w:t>In Bedroom, when temperature is 29 = Turn on AC</w:t>
      </w:r>
      <w:r>
        <w:br/>
        <w:t>In Bedroom, when temperature is 31 = No change needed</w:t>
      </w:r>
      <w:r>
        <w:br/>
        <w:t>In Bedroom, when temperature is 33 = No change needed</w:t>
      </w:r>
    </w:p>
    <w:sectPr w:rsidR="004C6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4B09"/>
    <w:rsid w:val="00326F90"/>
    <w:rsid w:val="004C68E2"/>
    <w:rsid w:val="00617A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0324A"/>
  <w14:defaultImageDpi w14:val="300"/>
  <w15:docId w15:val="{789D7B9F-C3E4-4FD0-BACD-E9B1E690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9AC90-BDB2-4FCB-AF12-61888692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2025-10-15T14:18:00Z</dcterms:modified>
  <cp:category/>
</cp:coreProperties>
</file>